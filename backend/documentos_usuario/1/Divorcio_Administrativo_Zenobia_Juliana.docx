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w:t>
        <w:br/>
        <w:t>Vs</w:t>
        <w:br/>
        <w:t>GABRIEL LIZARDI</w:t>
        <w:br/>
        <w:t>JUICIO: DIVORCIO ADMINISTRATIVO</w:t>
        <w:br/>
      </w:r>
    </w:p>
    <w:p>
      <w:r>
        <w:br/>
        <w:t>C. JUEZ DEL REGISTRO CIVIL DE LA CIUDAD DE MÉXICO.</w:t>
        <w:br/>
      </w:r>
    </w:p>
    <w:p>
      <w:r>
        <w:t>P R E S E N T E:</w:t>
        <w:br/>
        <w:br/>
        <w:t>Quienes suscribimos, Zenobia Juliana y Gabriel Lizardi, por nuestro propio derecho, señalando como domicilio para oír y recibir notificaciones, valores y documentos, el ubicado en 5 de Mayo, 332, La era, 09720,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15 de mayo de 2025,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sociedad conyugal, la cual fue previamente liquidada conforme a derecho.</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04 de junio de 2025</w:t>
        <w:br/>
        <w:br/>
        <w:t>_________________________________</w:t>
        <w:br/>
        <w:t>ZENOBIA JULIANA</w:t>
        <w:br/>
        <w:br/>
        <w:t>_________________________________</w:t>
        <w:br/>
        <w:t>GABRIEL LIZARDI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