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 JULIANA</w:t>
        <w:br/>
        <w:t>Vs</w:t>
        <w:br/>
        <w:t>JAQUELINE CORDOVA</w:t>
        <w:br/>
        <w:t>JUICIO: DIVORCIO VOLUNTARIO CONTENCIOSO</w:t>
        <w:br/>
        <w:t>EXPEDIENTE: __________</w:t>
        <w:br/>
        <w:t>SECRETARÍA: __________</w:t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r>
        <w:t>P R E S E N T E:</w:t>
        <w:br/>
        <w:br/>
        <w:t>Zenobia Juliana y Jaqueline Cordova, por nuestro propio derecho, señalando como domicilio para oír y recibir toda clase de notificaciones, valores y documentos, el ubicado en Rosa, 75, Lomas de San Lorenzo, 09780, Ciudad de México, autorizando para tales efectos a los C.C. Licenciados en Derecho Juan Pérez (Cédula 1234567),  María Ruiz (Cédula 7654321),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23 de abril de 2021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Pedro de 5 años; Ana de 7 años, quienes actualmente son menores de edad y se encuentran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nuestros menores hijos Pedro de 5 años; Ana de 7 años quedará a cargo de Zenobia Juliana, quien la ejercerá en el domicilio ubicado en Rosa, 75, Lomas de San Lorenzo, 09780, Ciudad de México.</w:t>
        <w:br/>
      </w:r>
    </w:p>
    <w:p>
      <w:pPr>
        <w:jc w:val="both"/>
      </w:pPr>
      <w:r>
        <w:t>PRIMERA.- El régimen de visitas y convivencias será ejercido por el progenitor que no tenga la custodia cada cada 15 días, en un horario de 10:00 a 18:00,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20% de sus ingresos, pagado de forma quincenal,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Yolanda Jaqueline, mientras los menores habiten con dicha persona, con el objeto de preservar su estabilidad emocional y entorno habitual.</w:t>
        <w:br/>
      </w:r>
    </w:p>
    <w:p>
      <w:pPr>
        <w:jc w:val="both"/>
      </w:pPr>
      <w:r>
        <w:t>CUARTA.- En relación con el bien identificado como 'casa', se acuerda que Zenobia Juliana recibirá el 50% y Jaqueline Cordova el 50%, quedando con ello concluida la distribución de dicho bien.</w:t>
        <w:br/>
      </w:r>
    </w:p>
    <w:p>
      <w:pPr>
        <w:jc w:val="both"/>
      </w:pPr>
      <w:r>
        <w:t>QUINTA.- En relación con el bien identificado como ' auto', se acuerda que Zenobia Juliana recibirá el 70% y Jaqueline Cordova el 30%, quedando con ello concluida la distribución de dicho bien.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04 de junio de 2025</w:t>
        <w:br/>
        <w:br/>
        <w:t>___________________________________</w:t>
        <w:br/>
        <w:t>ZENOBIA JULIANA</w:t>
        <w:br/>
        <w:br/>
        <w:t>_____________________________________</w:t>
        <w:br/>
        <w:t>JAQUELINE CORDOVA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