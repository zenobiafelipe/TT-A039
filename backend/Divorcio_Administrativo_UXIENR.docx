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UXIENR</w:t>
        <w:br/>
        <w:t>Vs</w:t>
        <w:br/>
        <w:t>EIRJNE</w:t>
        <w:br/>
        <w:t>JUICIO: DIVORCIO ADMINISTRATIVO</w:t>
        <w:br/>
        <w:t>EXPEDIENTE: __________</w:t>
        <w:br/>
        <w:t>SECRETARÍA: __________</w:t>
      </w:r>
    </w:p>
    <w:p>
      <w:r>
        <w:br/>
        <w:t>C. JUEZ DEL REGISTRO CIVIL DE LA CIUDAD DE MÉXICO.</w:t>
        <w:br/>
      </w:r>
    </w:p>
    <w:p>
      <w:r>
        <w:t>P R E S E N T E:</w:t>
        <w:br/>
        <w:br/>
        <w:t>Quienes suscribimos, UXIENR y EIRJNE, por nuestro propio derecho, señalando como domicilio para oír y recibir notificaciones, valores y documentos, el ubicado en Rosa, 75, Lomas de San Lorenzo, 09780,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15 de mayo de 2025,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03 de junio de 2025</w:t>
        <w:br/>
        <w:br/>
        <w:t>_________________________________</w:t>
        <w:br/>
        <w:t>UXIENR</w:t>
        <w:br/>
        <w:br/>
        <w:t>_________________________________</w:t>
        <w:br/>
        <w:t>EIRJNE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